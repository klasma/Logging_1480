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37011-2022 i Göteborgs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