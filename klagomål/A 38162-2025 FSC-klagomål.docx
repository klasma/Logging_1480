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38162-2025 i Göteborgs kommun</w:t>
      </w:r>
    </w:p>
    <w:p>
      <w:r>
        <w:t>Detta dokument behandlar höga naturvärden i avverkningsanmälan A 38162-2025 i Göteborgs kommun. Denna avverkningsanmälan inkom 2025-08-13 14:59:00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ask (EN), åkerrödtoppa (NT), hasselticka (S), strutbräken (S), underviol (S), vanlig groda (§6)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62-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6415423, E 322027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vanlig groda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